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3AE0A" w14:textId="189F3A70" w:rsidR="00FD7170" w:rsidRDefault="00753992">
      <w:pPr>
        <w:pStyle w:val="Title"/>
      </w:pPr>
      <w:r>
        <w:t>Lab</w:t>
      </w:r>
      <w:r w:rsidR="00977F9C">
        <w:t xml:space="preserve"> 4</w:t>
      </w:r>
      <w:r>
        <w:t>: Enhanced Bookstore System Simulation (with Real Data)</w:t>
      </w:r>
    </w:p>
    <w:p w14:paraId="11287BD8" w14:textId="77777777" w:rsidR="00FD7170" w:rsidRDefault="00753992">
      <w:pPr>
        <w:pStyle w:val="Heading1"/>
      </w:pPr>
      <w:r>
        <w:t>Objective:</w:t>
      </w:r>
    </w:p>
    <w:p w14:paraId="5923C883" w14:textId="53BDDDE3" w:rsidR="00FD7170" w:rsidRDefault="00753992">
      <w:r>
        <w:t>Students will create an enhanced bookstore system with a class hierarchy that utilizes principles of object-oriented programming (OOP) such as inheritance, interfaces, and encapsulation. Students will implement custom validation for constructor arguments and make appropriate use of `.equals()`, `.compareTo()`, and interfaces like `Printable` and `Reversible`.</w:t>
      </w:r>
      <w:r w:rsidR="005F58F3">
        <w:t xml:space="preserve"> Use the best practices that we learn in class.</w:t>
      </w:r>
      <w:r>
        <w:t xml:space="preserve"> Work with a partner.</w:t>
      </w:r>
    </w:p>
    <w:p w14:paraId="4CD02886" w14:textId="1AF78D48" w:rsidR="00FD7170" w:rsidRDefault="00753992">
      <w:pPr>
        <w:pStyle w:val="Heading1"/>
      </w:pPr>
      <w:r>
        <w:t>Class</w:t>
      </w:r>
      <w:r w:rsidR="000B56A2">
        <w:t xml:space="preserve"> (C) and Interface (I)</w:t>
      </w:r>
      <w:r>
        <w:t xml:space="preserve"> Descriptions</w:t>
      </w:r>
    </w:p>
    <w:p w14:paraId="68AF7BD6" w14:textId="77777777" w:rsidR="00FD7170" w:rsidRDefault="00753992">
      <w:pPr>
        <w:pStyle w:val="Heading2"/>
      </w:pPr>
      <w:r>
        <w:t>Date (C)</w:t>
      </w:r>
    </w:p>
    <w:p w14:paraId="2F2EB4CF" w14:textId="77777777" w:rsidR="00FD7170" w:rsidRDefault="00753992">
      <w:r>
        <w:t>Data Members:</w:t>
      </w:r>
      <w:r>
        <w:br/>
        <w:t>- Follows the implementation from Lab 1.</w:t>
      </w:r>
      <w:r>
        <w:br/>
        <w:t>Implements:</w:t>
      </w:r>
      <w:r>
        <w:br/>
        <w:t>- Printable</w:t>
      </w:r>
    </w:p>
    <w:p w14:paraId="2DDB2A8A" w14:textId="77777777" w:rsidR="00FD7170" w:rsidRDefault="00753992">
      <w:pPr>
        <w:pStyle w:val="Heading2"/>
      </w:pPr>
      <w:r>
        <w:t>Name (C)</w:t>
      </w:r>
    </w:p>
    <w:p w14:paraId="4BFBB298" w14:textId="77777777" w:rsidR="00FD7170" w:rsidRDefault="00753992">
      <w:r>
        <w:t>Data Members:</w:t>
      </w:r>
      <w:r>
        <w:br/>
        <w:t>- first: String, not null, not blank, less than 50 characters.</w:t>
      </w:r>
      <w:r>
        <w:br/>
        <w:t>- last: String, not null, not blank, less than 50 characters.</w:t>
      </w:r>
      <w:r>
        <w:br/>
        <w:t>Methods:</w:t>
      </w:r>
      <w:r>
        <w:br/>
        <w:t>- Printable: Implements the `display()` method to print the full name.</w:t>
      </w:r>
    </w:p>
    <w:p w14:paraId="11FF4F7B" w14:textId="77777777" w:rsidR="00FD7170" w:rsidRDefault="00753992">
      <w:pPr>
        <w:pStyle w:val="Heading2"/>
      </w:pPr>
      <w:r>
        <w:t>Person (C)</w:t>
      </w:r>
    </w:p>
    <w:p w14:paraId="0A98E87F" w14:textId="77777777" w:rsidR="00FD7170" w:rsidRDefault="00753992">
      <w:r>
        <w:t>Data Members:</w:t>
      </w:r>
      <w:r>
        <w:br/>
        <w:t>- dateOfBirth: Date, not null.</w:t>
      </w:r>
      <w:r>
        <w:br/>
        <w:t>- dateOfDeath: Date, nullable (optional for living persons).</w:t>
      </w:r>
      <w:r>
        <w:br/>
        <w:t>- name: Name, not null.</w:t>
      </w:r>
      <w:r>
        <w:br/>
        <w:t>Implements:</w:t>
      </w:r>
      <w:r>
        <w:br/>
        <w:t>- Comparable: Older people are "larger."</w:t>
      </w:r>
      <w:r>
        <w:br/>
        <w:t>- Printable: Prints all attributes.</w:t>
      </w:r>
      <w:r>
        <w:br/>
        <w:t>- Reversible: Prints the full name backward.</w:t>
      </w:r>
    </w:p>
    <w:p w14:paraId="271BF634" w14:textId="77777777" w:rsidR="00FD7170" w:rsidRDefault="00753992">
      <w:pPr>
        <w:pStyle w:val="Heading2"/>
      </w:pPr>
      <w:r>
        <w:t>Author (C)</w:t>
      </w:r>
    </w:p>
    <w:p w14:paraId="3F222583" w14:textId="77777777" w:rsidR="00010670" w:rsidRDefault="00753992">
      <w:r>
        <w:t>Extends Person.</w:t>
      </w:r>
    </w:p>
    <w:p w14:paraId="03F868EF" w14:textId="77777777" w:rsidR="00010670" w:rsidRDefault="00010670">
      <w:r>
        <w:t>Data Members:</w:t>
      </w:r>
    </w:p>
    <w:p w14:paraId="76C0E6DA" w14:textId="235A2EA4" w:rsidR="00FD7170" w:rsidRDefault="00010670">
      <w:r>
        <w:lastRenderedPageBreak/>
        <w:t xml:space="preserve">- </w:t>
      </w:r>
      <w:r w:rsidR="00917539">
        <w:t>Genre (e.g. "Horror"): not null, not blank, less than 30 characters</w:t>
      </w:r>
      <w:r>
        <w:t xml:space="preserve"> </w:t>
      </w:r>
      <w:r>
        <w:br/>
      </w:r>
      <w:r w:rsidR="00753992">
        <w:br/>
        <w:t>Methods:</w:t>
      </w:r>
      <w:r w:rsidR="00753992">
        <w:br/>
        <w:t>- Inherits methods from `Person`.</w:t>
      </w:r>
      <w:r w:rsidR="00753992">
        <w:br/>
        <w:t>Implements:</w:t>
      </w:r>
      <w:r w:rsidR="00753992">
        <w:br/>
        <w:t>- Printable: Prints the author's information.</w:t>
      </w:r>
    </w:p>
    <w:p w14:paraId="616541B7" w14:textId="77777777" w:rsidR="00FD7170" w:rsidRDefault="00753992">
      <w:pPr>
        <w:pStyle w:val="Heading2"/>
      </w:pPr>
      <w:r>
        <w:t>Book (C)</w:t>
      </w:r>
    </w:p>
    <w:p w14:paraId="0496E186" w14:textId="77777777" w:rsidR="00FD7170" w:rsidRDefault="00753992">
      <w:r>
        <w:t>Data Members:</w:t>
      </w:r>
      <w:r>
        <w:br/>
        <w:t>- title: String, not null, not blank, less than 100 characters.</w:t>
      </w:r>
      <w:r>
        <w:br/>
        <w:t>- yearPublished: int, must be between year 1 and the current year.</w:t>
      </w:r>
      <w:r>
        <w:br/>
        <w:t>- author: Author, not null.</w:t>
      </w:r>
      <w:r>
        <w:br/>
        <w:t>Implements:</w:t>
      </w:r>
      <w:r>
        <w:br/>
        <w:t>- Comparable: Older books are "larger."</w:t>
      </w:r>
      <w:r>
        <w:br/>
        <w:t>- Printable: Prints the title, year, and author.</w:t>
      </w:r>
      <w:r>
        <w:br/>
        <w:t>- Reversible: Prints the title backward.</w:t>
      </w:r>
    </w:p>
    <w:p w14:paraId="2B569591" w14:textId="77777777" w:rsidR="00FD7170" w:rsidRDefault="00753992">
      <w:pPr>
        <w:pStyle w:val="Heading2"/>
      </w:pPr>
      <w:r>
        <w:t>Biography (C)</w:t>
      </w:r>
    </w:p>
    <w:p w14:paraId="33B4A4E2" w14:textId="77777777" w:rsidR="00FD7170" w:rsidRDefault="00753992">
      <w:r>
        <w:t>Extends Book.</w:t>
      </w:r>
      <w:r>
        <w:br/>
        <w:t>Data Members:</w:t>
      </w:r>
      <w:r>
        <w:br/>
        <w:t>- subject: Person, not null.</w:t>
      </w:r>
      <w:r>
        <w:br/>
        <w:t>Overrides:</w:t>
      </w:r>
      <w:r>
        <w:br/>
        <w:t>- `.equals()`: Two biographies are equal if they are about the same subject.</w:t>
      </w:r>
      <w:r>
        <w:br/>
        <w:t>Implements:</w:t>
      </w:r>
      <w:r>
        <w:br/>
        <w:t>- Printable: Prints all attributes including the subject.</w:t>
      </w:r>
    </w:p>
    <w:p w14:paraId="34263756" w14:textId="77777777" w:rsidR="00FD7170" w:rsidRDefault="00753992">
      <w:pPr>
        <w:pStyle w:val="Heading2"/>
      </w:pPr>
      <w:r>
        <w:t>Autobiography (C)</w:t>
      </w:r>
    </w:p>
    <w:p w14:paraId="3925B1CA" w14:textId="77777777" w:rsidR="00FD7170" w:rsidRDefault="00753992">
      <w:r>
        <w:t>Extends Biography.</w:t>
      </w:r>
      <w:r>
        <w:br/>
        <w:t>Behavior:</w:t>
      </w:r>
      <w:r>
        <w:br/>
        <w:t>- The `subject` is automatically set to the `author`.</w:t>
      </w:r>
      <w:r>
        <w:br/>
        <w:t>Implements:</w:t>
      </w:r>
      <w:r>
        <w:br/>
        <w:t>- Printable: Prints the book and author's information.</w:t>
      </w:r>
    </w:p>
    <w:p w14:paraId="76225A29" w14:textId="77777777" w:rsidR="00FD7170" w:rsidRDefault="00753992">
      <w:pPr>
        <w:pStyle w:val="Heading2"/>
      </w:pPr>
      <w:r>
        <w:t>Printable (I)</w:t>
      </w:r>
    </w:p>
    <w:p w14:paraId="1EE9D78C" w14:textId="77777777" w:rsidR="00FD7170" w:rsidRDefault="00753992">
      <w:r>
        <w:t>Methods:</w:t>
      </w:r>
      <w:r>
        <w:br/>
        <w:t>- `display()`: Prints every instance variable (including those in parent classes) in a sentence.</w:t>
      </w:r>
    </w:p>
    <w:p w14:paraId="0BFEEB0E" w14:textId="77777777" w:rsidR="00FD7170" w:rsidRDefault="00753992">
      <w:pPr>
        <w:pStyle w:val="Heading2"/>
      </w:pPr>
      <w:r>
        <w:t>Reversible (I)</w:t>
      </w:r>
    </w:p>
    <w:p w14:paraId="4D8C3FB8" w14:textId="54D26885" w:rsidR="00FD7170" w:rsidRDefault="00753992">
      <w:r>
        <w:t>Methods:</w:t>
      </w:r>
      <w:r>
        <w:br/>
        <w:t xml:space="preserve">- </w:t>
      </w:r>
      <w:r w:rsidR="00872807">
        <w:t xml:space="preserve">backward(): </w:t>
      </w:r>
      <w:r>
        <w:t>Prints the name/title backward.</w:t>
      </w:r>
    </w:p>
    <w:p w14:paraId="18754233" w14:textId="6BD10179" w:rsidR="00FD7170" w:rsidRDefault="00753992">
      <w:pPr>
        <w:pStyle w:val="Heading1"/>
      </w:pPr>
      <w:r>
        <w:lastRenderedPageBreak/>
        <w:t>Main Method Instructions</w:t>
      </w:r>
      <w:r w:rsidR="003D3F2F">
        <w:t xml:space="preserve"> (Use the actual data shown below)</w:t>
      </w:r>
    </w:p>
    <w:p w14:paraId="65795586" w14:textId="77777777" w:rsidR="00FD7170" w:rsidRDefault="00753992">
      <w:r>
        <w:t>1. **Create Five Books**:</w:t>
      </w:r>
      <w:r>
        <w:br/>
        <w:t>- Ensure each book has a unique title, author, and publication year.</w:t>
      </w:r>
      <w:r>
        <w:br/>
        <w:t>- Authors must be instances of `Author` class.</w:t>
      </w:r>
      <w:r>
        <w:br/>
      </w:r>
      <w:r>
        <w:br/>
        <w:t>2. **Create Five Biographies**:</w:t>
      </w:r>
      <w:r>
        <w:br/>
        <w:t>- Each biography should be about a unique person.</w:t>
      </w:r>
      <w:r>
        <w:br/>
        <w:t>- The subject should be a `Person` object.</w:t>
      </w:r>
      <w:r>
        <w:br/>
      </w:r>
      <w:r>
        <w:br/>
        <w:t>3. **Create Five Autobiographies**:</w:t>
      </w:r>
      <w:r>
        <w:br/>
        <w:t>- Automatically set the `subject` to the `author` for each autobiography.</w:t>
      </w:r>
      <w:r>
        <w:br/>
      </w:r>
      <w:r>
        <w:br/>
        <w:t>4. **Comparisons &amp; Printing**:</w:t>
      </w:r>
      <w:r>
        <w:br/>
        <w:t>- Perform comparisons using `.equals()` and `.compareTo()`. Examples:</w:t>
      </w:r>
      <w:r>
        <w:br/>
        <w:t xml:space="preserve">  - Compare books by publication year.</w:t>
      </w:r>
      <w:r>
        <w:br/>
        <w:t xml:space="preserve">  - Compare authors by birthdate.</w:t>
      </w:r>
      <w:r>
        <w:br/>
        <w:t xml:space="preserve">  - Compare biographies by subjects.</w:t>
      </w:r>
      <w:r>
        <w:br/>
        <w:t>- Use the `Printable` interface to print details for each object.</w:t>
      </w:r>
      <w:r>
        <w:br/>
        <w:t>- Use the `Reversible` interface to print the book titles and author names backward.</w:t>
      </w:r>
      <w:r>
        <w:br/>
        <w:t>- Print the results of all comparisons and outputs from interfaces.</w:t>
      </w:r>
    </w:p>
    <w:p w14:paraId="7AD2DBF4" w14:textId="77777777" w:rsidR="00FD7170" w:rsidRDefault="00753992">
      <w:pPr>
        <w:pStyle w:val="Heading1"/>
      </w:pPr>
      <w:r>
        <w:t>Real-World Examples for Main Method</w:t>
      </w:r>
    </w:p>
    <w:p w14:paraId="064D1D86" w14:textId="77777777" w:rsidR="00FD7170" w:rsidRDefault="00753992">
      <w:pPr>
        <w:pStyle w:val="Heading2"/>
      </w:pPr>
      <w:r>
        <w:t>Five of the Greatest Books:</w:t>
      </w:r>
    </w:p>
    <w:p w14:paraId="57725726" w14:textId="77777777" w:rsidR="00FD7170" w:rsidRDefault="00753992">
      <w:r>
        <w:t>Title: 1984</w:t>
      </w:r>
      <w:r>
        <w:br/>
        <w:t>Year Published: 1949</w:t>
      </w:r>
      <w:r>
        <w:br/>
        <w:t>Author: George Orwell</w:t>
      </w:r>
      <w:r>
        <w:br/>
      </w:r>
    </w:p>
    <w:p w14:paraId="588632DB" w14:textId="77777777" w:rsidR="00FD7170" w:rsidRDefault="00753992">
      <w:r>
        <w:t>Title: To Kill a Mockingbird</w:t>
      </w:r>
      <w:r>
        <w:br/>
        <w:t>Year Published: 1960</w:t>
      </w:r>
      <w:r>
        <w:br/>
        <w:t>Author: Harper Lee</w:t>
      </w:r>
      <w:r>
        <w:br/>
      </w:r>
    </w:p>
    <w:p w14:paraId="2F59E489" w14:textId="77777777" w:rsidR="00FD7170" w:rsidRDefault="00753992">
      <w:r>
        <w:t>Title: Pride and Prejudice</w:t>
      </w:r>
      <w:r>
        <w:br/>
        <w:t>Year Published: 1813</w:t>
      </w:r>
      <w:r>
        <w:br/>
        <w:t>Author: Jane Austen</w:t>
      </w:r>
      <w:r>
        <w:br/>
      </w:r>
    </w:p>
    <w:p w14:paraId="26A1219B" w14:textId="77777777" w:rsidR="00FD7170" w:rsidRDefault="00753992">
      <w:r>
        <w:t>Title: The Great Gatsby</w:t>
      </w:r>
      <w:r>
        <w:br/>
        <w:t>Year Published: 1925</w:t>
      </w:r>
      <w:r>
        <w:br/>
        <w:t>Author: F. Scott Fitzgerald</w:t>
      </w:r>
      <w:r>
        <w:br/>
      </w:r>
    </w:p>
    <w:p w14:paraId="0E92F5E1" w14:textId="77777777" w:rsidR="00FD7170" w:rsidRDefault="00753992">
      <w:r>
        <w:lastRenderedPageBreak/>
        <w:t>Title: Moby-Dick</w:t>
      </w:r>
      <w:r>
        <w:br/>
        <w:t>Year Published: 1851</w:t>
      </w:r>
      <w:r>
        <w:br/>
        <w:t>Author: Herman Melville</w:t>
      </w:r>
      <w:r>
        <w:br/>
      </w:r>
    </w:p>
    <w:p w14:paraId="36EF5F8D" w14:textId="77777777" w:rsidR="00FD7170" w:rsidRDefault="00753992">
      <w:pPr>
        <w:pStyle w:val="Heading2"/>
      </w:pPr>
      <w:r>
        <w:t>Five of the Greatest Biographies:</w:t>
      </w:r>
    </w:p>
    <w:p w14:paraId="18318183" w14:textId="77777777" w:rsidR="00FD7170" w:rsidRDefault="00753992">
      <w:r>
        <w:t>Title: The Power Broker</w:t>
      </w:r>
      <w:r>
        <w:br/>
        <w:t>Year Published: 1974</w:t>
      </w:r>
      <w:r>
        <w:br/>
        <w:t>Author: Robert Caro</w:t>
      </w:r>
      <w:r>
        <w:br/>
        <w:t>Subject: Robert Moses</w:t>
      </w:r>
      <w:r>
        <w:br/>
      </w:r>
    </w:p>
    <w:p w14:paraId="3E423789" w14:textId="77777777" w:rsidR="00FD7170" w:rsidRDefault="00753992">
      <w:r>
        <w:t>Title: Steve Jobs</w:t>
      </w:r>
      <w:r>
        <w:br/>
        <w:t>Year Published: 2011</w:t>
      </w:r>
      <w:r>
        <w:br/>
        <w:t>Author: Walter Isaacson</w:t>
      </w:r>
      <w:r>
        <w:br/>
        <w:t>Subject: Steve Jobs</w:t>
      </w:r>
      <w:r>
        <w:br/>
      </w:r>
    </w:p>
    <w:p w14:paraId="0D595E69" w14:textId="77777777" w:rsidR="00FD7170" w:rsidRDefault="00753992">
      <w:r>
        <w:t>Title: Churchill: A Life</w:t>
      </w:r>
      <w:r>
        <w:br/>
        <w:t>Year Published: 1991</w:t>
      </w:r>
      <w:r>
        <w:br/>
        <w:t>Author: Martin Gilbert</w:t>
      </w:r>
      <w:r>
        <w:br/>
        <w:t>Subject: Winston Churchill</w:t>
      </w:r>
      <w:r>
        <w:br/>
      </w:r>
    </w:p>
    <w:p w14:paraId="38879B3E" w14:textId="77777777" w:rsidR="00FD7170" w:rsidRDefault="00753992">
      <w:r>
        <w:t>Title: Alexander Hamilton</w:t>
      </w:r>
      <w:r>
        <w:br/>
        <w:t>Year Published: 2004</w:t>
      </w:r>
      <w:r>
        <w:br/>
        <w:t>Author: Ron Chernow</w:t>
      </w:r>
      <w:r>
        <w:br/>
        <w:t>Subject: Alexander Hamilton</w:t>
      </w:r>
      <w:r>
        <w:br/>
      </w:r>
    </w:p>
    <w:p w14:paraId="455B5CBC" w14:textId="77777777" w:rsidR="00FD7170" w:rsidRDefault="00753992">
      <w:r>
        <w:t>Title: Einstein: His Life and Universe</w:t>
      </w:r>
      <w:r>
        <w:br/>
        <w:t>Year Published: 2007</w:t>
      </w:r>
      <w:r>
        <w:br/>
        <w:t>Author: Walter Isaacson</w:t>
      </w:r>
      <w:r>
        <w:br/>
        <w:t>Subject: Albert Einstein</w:t>
      </w:r>
      <w:r>
        <w:br/>
      </w:r>
    </w:p>
    <w:p w14:paraId="5D016F83" w14:textId="77777777" w:rsidR="00FD7170" w:rsidRDefault="00753992">
      <w:pPr>
        <w:pStyle w:val="Heading2"/>
      </w:pPr>
      <w:r>
        <w:t>Five of the Greatest Autobiographies:</w:t>
      </w:r>
    </w:p>
    <w:p w14:paraId="1B1FDEEA" w14:textId="77777777" w:rsidR="00FD7170" w:rsidRDefault="00753992">
      <w:r>
        <w:t>Title: The Diary of a Young Girl</w:t>
      </w:r>
      <w:r>
        <w:br/>
        <w:t>Year Published: 1947</w:t>
      </w:r>
      <w:r>
        <w:br/>
        <w:t>Author: Anne Frank</w:t>
      </w:r>
      <w:r>
        <w:br/>
        <w:t>Subject: Anne Frank</w:t>
      </w:r>
      <w:r>
        <w:br/>
      </w:r>
    </w:p>
    <w:p w14:paraId="30B7872F" w14:textId="77777777" w:rsidR="00FD7170" w:rsidRDefault="00753992">
      <w:r>
        <w:t>Title: Long Walk to Freedom</w:t>
      </w:r>
      <w:r>
        <w:br/>
        <w:t>Year Published: 1994</w:t>
      </w:r>
      <w:r>
        <w:br/>
      </w:r>
      <w:r>
        <w:lastRenderedPageBreak/>
        <w:t>Author: Nelson Mandela</w:t>
      </w:r>
      <w:r>
        <w:br/>
        <w:t>Subject: Nelson Mandela</w:t>
      </w:r>
      <w:r>
        <w:br/>
      </w:r>
    </w:p>
    <w:p w14:paraId="0BC9D731" w14:textId="77777777" w:rsidR="00FD7170" w:rsidRDefault="00753992">
      <w:r>
        <w:t>Title: The Story of My Experiments with Truth</w:t>
      </w:r>
      <w:r>
        <w:br/>
        <w:t>Year Published: 1927</w:t>
      </w:r>
      <w:r>
        <w:br/>
        <w:t>Author: Mahatma Gandhi</w:t>
      </w:r>
      <w:r>
        <w:br/>
        <w:t>Subject: Mahatma Gandhi</w:t>
      </w:r>
      <w:r>
        <w:br/>
      </w:r>
    </w:p>
    <w:p w14:paraId="5951205B" w14:textId="77777777" w:rsidR="00FD7170" w:rsidRDefault="00753992">
      <w:r>
        <w:t>Title: I Know Why the Caged Bird Sings</w:t>
      </w:r>
      <w:r>
        <w:br/>
        <w:t>Year Published: 1969</w:t>
      </w:r>
      <w:r>
        <w:br/>
        <w:t>Author: Maya Angelou</w:t>
      </w:r>
      <w:r>
        <w:br/>
        <w:t>Subject: Maya Angelou</w:t>
      </w:r>
      <w:r>
        <w:br/>
      </w:r>
    </w:p>
    <w:p w14:paraId="18532DAF" w14:textId="15455DD2" w:rsidR="00FD7170" w:rsidRDefault="00753992">
      <w:r>
        <w:t>Title: Autobiography of Malcolm X</w:t>
      </w:r>
      <w:r>
        <w:br/>
        <w:t>Year Published: 1965</w:t>
      </w:r>
      <w:r>
        <w:br/>
        <w:t xml:space="preserve">Author: Malcolm X </w:t>
      </w:r>
      <w:r>
        <w:br/>
        <w:t>Subject: Malcolm X</w:t>
      </w:r>
      <w:r>
        <w:br/>
      </w:r>
    </w:p>
    <w:sectPr w:rsidR="00FD7170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36B82" w14:textId="77777777" w:rsidR="006C06D9" w:rsidRDefault="006C06D9" w:rsidP="000B56A2">
      <w:pPr>
        <w:spacing w:after="0" w:line="240" w:lineRule="auto"/>
      </w:pPr>
      <w:r>
        <w:separator/>
      </w:r>
    </w:p>
  </w:endnote>
  <w:endnote w:type="continuationSeparator" w:id="0">
    <w:p w14:paraId="6F21C3A3" w14:textId="77777777" w:rsidR="006C06D9" w:rsidRDefault="006C06D9" w:rsidP="000B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1689892"/>
      <w:docPartObj>
        <w:docPartGallery w:val="Page Numbers (Bottom of Page)"/>
        <w:docPartUnique/>
      </w:docPartObj>
    </w:sdtPr>
    <w:sdtContent>
      <w:p w14:paraId="61B2281F" w14:textId="565C449B" w:rsidR="000B56A2" w:rsidRDefault="000B56A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4959CD" wp14:editId="5CBAC4E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09905" cy="238760"/>
                  <wp:effectExtent l="19050" t="19050" r="19685" b="18415"/>
                  <wp:wrapNone/>
                  <wp:docPr id="2027579589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990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0EFD6" w14:textId="77777777" w:rsidR="000B56A2" w:rsidRDefault="000B56A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4959C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0.1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" filled="t" strokecolor="gray" strokeweight="2.25pt">
                  <v:textbox inset=",0,,0">
                    <w:txbxContent>
                      <w:p w14:paraId="2E50EFD6" w14:textId="77777777" w:rsidR="000B56A2" w:rsidRDefault="000B56A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07122B" wp14:editId="0D4A475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02648540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FA0BE6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FC576" w14:textId="77777777" w:rsidR="006C06D9" w:rsidRDefault="006C06D9" w:rsidP="000B56A2">
      <w:pPr>
        <w:spacing w:after="0" w:line="240" w:lineRule="auto"/>
      </w:pPr>
      <w:r>
        <w:separator/>
      </w:r>
    </w:p>
  </w:footnote>
  <w:footnote w:type="continuationSeparator" w:id="0">
    <w:p w14:paraId="0A15D8E8" w14:textId="77777777" w:rsidR="006C06D9" w:rsidRDefault="006C06D9" w:rsidP="000B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C626E" w14:textId="237B9C4E" w:rsidR="00977F9C" w:rsidRDefault="00977F9C">
    <w:pPr>
      <w:pStyle w:val="Header"/>
    </w:pPr>
    <w:r>
      <w:t>COMP2522</w:t>
    </w:r>
    <w:r>
      <w:ptab w:relativeTo="margin" w:alignment="center" w:leader="none"/>
    </w:r>
    <w:r>
      <w:t>Lab 4</w:t>
    </w:r>
    <w:r>
      <w:ptab w:relativeTo="margin" w:alignment="right" w:leader="none"/>
    </w:r>
    <w:r>
      <w:t>Inheritance, interfaces, validation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018164">
    <w:abstractNumId w:val="8"/>
  </w:num>
  <w:num w:numId="2" w16cid:durableId="994649168">
    <w:abstractNumId w:val="6"/>
  </w:num>
  <w:num w:numId="3" w16cid:durableId="504172419">
    <w:abstractNumId w:val="5"/>
  </w:num>
  <w:num w:numId="4" w16cid:durableId="1759325785">
    <w:abstractNumId w:val="4"/>
  </w:num>
  <w:num w:numId="5" w16cid:durableId="917786197">
    <w:abstractNumId w:val="7"/>
  </w:num>
  <w:num w:numId="6" w16cid:durableId="1577013456">
    <w:abstractNumId w:val="3"/>
  </w:num>
  <w:num w:numId="7" w16cid:durableId="1399211469">
    <w:abstractNumId w:val="2"/>
  </w:num>
  <w:num w:numId="8" w16cid:durableId="1972393773">
    <w:abstractNumId w:val="1"/>
  </w:num>
  <w:num w:numId="9" w16cid:durableId="97788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670"/>
    <w:rsid w:val="00034616"/>
    <w:rsid w:val="0006063C"/>
    <w:rsid w:val="000B56A2"/>
    <w:rsid w:val="0015074B"/>
    <w:rsid w:val="0029639D"/>
    <w:rsid w:val="00326F90"/>
    <w:rsid w:val="0037151C"/>
    <w:rsid w:val="003D3F2F"/>
    <w:rsid w:val="003F4040"/>
    <w:rsid w:val="00483874"/>
    <w:rsid w:val="005F58F3"/>
    <w:rsid w:val="006C06D9"/>
    <w:rsid w:val="00753992"/>
    <w:rsid w:val="00872807"/>
    <w:rsid w:val="00875617"/>
    <w:rsid w:val="00917539"/>
    <w:rsid w:val="00977F9C"/>
    <w:rsid w:val="00AA1D8D"/>
    <w:rsid w:val="00B40CB4"/>
    <w:rsid w:val="00B47730"/>
    <w:rsid w:val="00BD3E5C"/>
    <w:rsid w:val="00C07B3D"/>
    <w:rsid w:val="00C85BE5"/>
    <w:rsid w:val="00CB0664"/>
    <w:rsid w:val="00F43CEF"/>
    <w:rsid w:val="00FC693F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0D85E2A1-12BF-4DCB-8A63-A68807A1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Wilder</cp:lastModifiedBy>
  <cp:revision>3</cp:revision>
  <dcterms:created xsi:type="dcterms:W3CDTF">2024-10-07T20:02:00Z</dcterms:created>
  <dcterms:modified xsi:type="dcterms:W3CDTF">2025-01-08T22:20:00Z</dcterms:modified>
  <cp:category/>
</cp:coreProperties>
</file>